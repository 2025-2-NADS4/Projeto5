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899" w:rsidRDefault="00F91BE5">
      <w:pPr>
        <w:pStyle w:val="Ttulo"/>
      </w:pPr>
      <w:bookmarkStart w:id="0" w:name="_GoBack"/>
      <w:bookmarkEnd w:id="0"/>
      <w:r>
        <w:t>Descrição dos Dados</w:t>
      </w:r>
    </w:p>
    <w:p w:rsidR="007D5899" w:rsidRDefault="00F91BE5">
      <w:pPr>
        <w:pStyle w:val="Ttulo1"/>
      </w:pPr>
      <w:r>
        <w:t>Order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6"/>
        <w:gridCol w:w="2151"/>
        <w:gridCol w:w="2147"/>
        <w:gridCol w:w="2152"/>
      </w:tblGrid>
      <w:tr w:rsidR="007D5899">
        <w:tc>
          <w:tcPr>
            <w:tcW w:w="2160" w:type="dxa"/>
          </w:tcPr>
          <w:p w:rsidR="007D5899" w:rsidRDefault="00F91BE5">
            <w:r>
              <w:t>Campo</w:t>
            </w:r>
          </w:p>
        </w:tc>
        <w:tc>
          <w:tcPr>
            <w:tcW w:w="2160" w:type="dxa"/>
          </w:tcPr>
          <w:p w:rsidR="007D5899" w:rsidRDefault="00F91BE5">
            <w:r>
              <w:t>Descrição</w:t>
            </w:r>
          </w:p>
        </w:tc>
        <w:tc>
          <w:tcPr>
            <w:tcW w:w="2160" w:type="dxa"/>
          </w:tcPr>
          <w:p w:rsidR="007D5899" w:rsidRDefault="00F91BE5">
            <w:r>
              <w:t>Tipo</w:t>
            </w:r>
          </w:p>
        </w:tc>
        <w:tc>
          <w:tcPr>
            <w:tcW w:w="2160" w:type="dxa"/>
          </w:tcPr>
          <w:p w:rsidR="007D5899" w:rsidRDefault="00F91BE5">
            <w:r>
              <w:t>Exemplo/Obs.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id</w:t>
            </w:r>
          </w:p>
        </w:tc>
        <w:tc>
          <w:tcPr>
            <w:tcW w:w="2160" w:type="dxa"/>
          </w:tcPr>
          <w:p w:rsidR="007D5899" w:rsidRDefault="00F91BE5">
            <w:r>
              <w:t>ID da linha (chave técnica)</w:t>
            </w:r>
          </w:p>
        </w:tc>
        <w:tc>
          <w:tcPr>
            <w:tcW w:w="2160" w:type="dxa"/>
          </w:tcPr>
          <w:p w:rsidR="007D5899" w:rsidRDefault="00F91BE5">
            <w:r>
              <w:t>Inteiro</w:t>
            </w:r>
          </w:p>
        </w:tc>
        <w:tc>
          <w:tcPr>
            <w:tcW w:w="2160" w:type="dxa"/>
          </w:tcPr>
          <w:p w:rsidR="007D5899" w:rsidRDefault="00F91BE5">
            <w:r>
              <w:t>1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companyId</w:t>
            </w:r>
          </w:p>
        </w:tc>
        <w:tc>
          <w:tcPr>
            <w:tcW w:w="2160" w:type="dxa"/>
          </w:tcPr>
          <w:p w:rsidR="007D5899" w:rsidRDefault="00F91BE5">
            <w:r>
              <w:t>ID da empresa/loja</w:t>
            </w:r>
          </w:p>
        </w:tc>
        <w:tc>
          <w:tcPr>
            <w:tcW w:w="2160" w:type="dxa"/>
          </w:tcPr>
          <w:p w:rsidR="007D5899" w:rsidRDefault="00F91BE5">
            <w:r>
              <w:t>Texto</w:t>
            </w:r>
          </w:p>
        </w:tc>
        <w:tc>
          <w:tcPr>
            <w:tcW w:w="2160" w:type="dxa"/>
          </w:tcPr>
          <w:p w:rsidR="007D5899" w:rsidRDefault="00F91BE5">
            <w:r>
              <w:t>I0VP1DZXGU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containerId</w:t>
            </w:r>
          </w:p>
        </w:tc>
        <w:tc>
          <w:tcPr>
            <w:tcW w:w="2160" w:type="dxa"/>
          </w:tcPr>
          <w:p w:rsidR="007D5899" w:rsidRDefault="00F91BE5">
            <w:r>
              <w:t>Campo informativo</w:t>
            </w:r>
          </w:p>
        </w:tc>
        <w:tc>
          <w:tcPr>
            <w:tcW w:w="2160" w:type="dxa"/>
          </w:tcPr>
          <w:p w:rsidR="007D5899" w:rsidRDefault="00F91BE5">
            <w:r>
              <w:t>Texto</w:t>
            </w:r>
          </w:p>
        </w:tc>
        <w:tc>
          <w:tcPr>
            <w:tcW w:w="2160" w:type="dxa"/>
          </w:tcPr>
          <w:p w:rsidR="007D5899" w:rsidRDefault="00F91BE5">
            <w:r>
              <w:t>AKVXT2FH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createdAt</w:t>
            </w:r>
          </w:p>
        </w:tc>
        <w:tc>
          <w:tcPr>
            <w:tcW w:w="2160" w:type="dxa"/>
          </w:tcPr>
          <w:p w:rsidR="007D5899" w:rsidRDefault="00F91BE5">
            <w:r>
              <w:t>Data/hora de criação</w:t>
            </w:r>
          </w:p>
        </w:tc>
        <w:tc>
          <w:tcPr>
            <w:tcW w:w="2160" w:type="dxa"/>
          </w:tcPr>
          <w:p w:rsidR="007D5899" w:rsidRDefault="00F91BE5">
            <w:r>
              <w:t>Data/Hora</w:t>
            </w:r>
          </w:p>
        </w:tc>
        <w:tc>
          <w:tcPr>
            <w:tcW w:w="2160" w:type="dxa"/>
          </w:tcPr>
          <w:p w:rsidR="007D5899" w:rsidRDefault="00F91BE5">
            <w:r>
              <w:t>2025-01-08 15:47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customer</w:t>
            </w:r>
          </w:p>
        </w:tc>
        <w:tc>
          <w:tcPr>
            <w:tcW w:w="2160" w:type="dxa"/>
          </w:tcPr>
          <w:p w:rsidR="007D5899" w:rsidRDefault="00F91BE5">
            <w:r>
              <w:t>ID do cliente</w:t>
            </w:r>
          </w:p>
        </w:tc>
        <w:tc>
          <w:tcPr>
            <w:tcW w:w="2160" w:type="dxa"/>
          </w:tcPr>
          <w:p w:rsidR="007D5899" w:rsidRDefault="00F91BE5">
            <w:r>
              <w:t>Inteiro</w:t>
            </w:r>
          </w:p>
        </w:tc>
        <w:tc>
          <w:tcPr>
            <w:tcW w:w="2160" w:type="dxa"/>
          </w:tcPr>
          <w:p w:rsidR="007D5899" w:rsidRDefault="00F91BE5">
            <w:r>
              <w:t>525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displayId</w:t>
            </w:r>
          </w:p>
        </w:tc>
        <w:tc>
          <w:tcPr>
            <w:tcW w:w="2160" w:type="dxa"/>
          </w:tcPr>
          <w:p w:rsidR="007D5899" w:rsidRDefault="00F91BE5">
            <w:r>
              <w:t>Código de exibição do pedido</w:t>
            </w:r>
          </w:p>
        </w:tc>
        <w:tc>
          <w:tcPr>
            <w:tcW w:w="2160" w:type="dxa"/>
          </w:tcPr>
          <w:p w:rsidR="007D5899" w:rsidRDefault="00F91BE5">
            <w:r>
              <w:t>Texto</w:t>
            </w:r>
          </w:p>
        </w:tc>
        <w:tc>
          <w:tcPr>
            <w:tcW w:w="2160" w:type="dxa"/>
          </w:tcPr>
          <w:p w:rsidR="007D5899" w:rsidRDefault="00F91BE5">
            <w:r>
              <w:t>ORD-001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engineId</w:t>
            </w:r>
          </w:p>
        </w:tc>
        <w:tc>
          <w:tcPr>
            <w:tcW w:w="2160" w:type="dxa"/>
          </w:tcPr>
          <w:p w:rsidR="007D5899" w:rsidRDefault="00F91BE5">
            <w:r>
              <w:t>ID do motor de integração</w:t>
            </w:r>
          </w:p>
        </w:tc>
        <w:tc>
          <w:tcPr>
            <w:tcW w:w="2160" w:type="dxa"/>
          </w:tcPr>
          <w:p w:rsidR="007D5899" w:rsidRDefault="00F91BE5">
            <w:r>
              <w:t>Texto</w:t>
            </w:r>
          </w:p>
        </w:tc>
        <w:tc>
          <w:tcPr>
            <w:tcW w:w="2160" w:type="dxa"/>
          </w:tcPr>
          <w:p w:rsidR="007D5899" w:rsidRDefault="00F91BE5">
            <w:r>
              <w:t>ENG-12345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engineName</w:t>
            </w:r>
          </w:p>
        </w:tc>
        <w:tc>
          <w:tcPr>
            <w:tcW w:w="2160" w:type="dxa"/>
          </w:tcPr>
          <w:p w:rsidR="007D5899" w:rsidRDefault="00F91BE5">
            <w:r>
              <w:t>Nome do motor de integração</w:t>
            </w:r>
          </w:p>
        </w:tc>
        <w:tc>
          <w:tcPr>
            <w:tcW w:w="2160" w:type="dxa"/>
          </w:tcPr>
          <w:p w:rsidR="007D5899" w:rsidRDefault="00F91BE5">
            <w:r>
              <w:t>Texto</w:t>
            </w:r>
          </w:p>
        </w:tc>
        <w:tc>
          <w:tcPr>
            <w:tcW w:w="2160" w:type="dxa"/>
          </w:tcPr>
          <w:p w:rsidR="007D5899" w:rsidRDefault="00F91BE5">
            <w:r>
              <w:t>MotorX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engineType</w:t>
            </w:r>
          </w:p>
        </w:tc>
        <w:tc>
          <w:tcPr>
            <w:tcW w:w="2160" w:type="dxa"/>
          </w:tcPr>
          <w:p w:rsidR="007D5899" w:rsidRDefault="00F91BE5">
            <w:r>
              <w:t>Tipo do motor</w:t>
            </w:r>
          </w:p>
        </w:tc>
        <w:tc>
          <w:tcPr>
            <w:tcW w:w="2160" w:type="dxa"/>
          </w:tcPr>
          <w:p w:rsidR="007D5899" w:rsidRDefault="00F91BE5">
            <w:r>
              <w:t>Texto</w:t>
            </w:r>
          </w:p>
        </w:tc>
        <w:tc>
          <w:tcPr>
            <w:tcW w:w="2160" w:type="dxa"/>
          </w:tcPr>
          <w:p w:rsidR="007D5899" w:rsidRDefault="00F91BE5">
            <w:r>
              <w:t>API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extraInfo</w:t>
            </w:r>
          </w:p>
        </w:tc>
        <w:tc>
          <w:tcPr>
            <w:tcW w:w="2160" w:type="dxa"/>
          </w:tcPr>
          <w:p w:rsidR="007D5899" w:rsidRDefault="00F91BE5">
            <w:r>
              <w:t xml:space="preserve">Informações </w:t>
            </w:r>
            <w:r>
              <w:t>extras</w:t>
            </w:r>
          </w:p>
        </w:tc>
        <w:tc>
          <w:tcPr>
            <w:tcW w:w="2160" w:type="dxa"/>
          </w:tcPr>
          <w:p w:rsidR="007D5899" w:rsidRDefault="00F91BE5">
            <w:r>
              <w:t>Texto</w:t>
            </w:r>
          </w:p>
        </w:tc>
        <w:tc>
          <w:tcPr>
            <w:tcW w:w="2160" w:type="dxa"/>
          </w:tcPr>
          <w:p w:rsidR="007D5899" w:rsidRDefault="00F91BE5">
            <w:r>
              <w:t>(pode ser nulo)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integrated</w:t>
            </w:r>
          </w:p>
        </w:tc>
        <w:tc>
          <w:tcPr>
            <w:tcW w:w="2160" w:type="dxa"/>
          </w:tcPr>
          <w:p w:rsidR="007D5899" w:rsidRDefault="00F91BE5">
            <w:r>
              <w:t>Indica se integrou</w:t>
            </w:r>
          </w:p>
        </w:tc>
        <w:tc>
          <w:tcPr>
            <w:tcW w:w="2160" w:type="dxa"/>
          </w:tcPr>
          <w:p w:rsidR="007D5899" w:rsidRDefault="00F91BE5">
            <w:r>
              <w:t>Booleano</w:t>
            </w:r>
          </w:p>
        </w:tc>
        <w:tc>
          <w:tcPr>
            <w:tcW w:w="2160" w:type="dxa"/>
          </w:tcPr>
          <w:p w:rsidR="007D5899" w:rsidRDefault="00F91BE5">
            <w:r>
              <w:t>true/false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integrationId</w:t>
            </w:r>
          </w:p>
        </w:tc>
        <w:tc>
          <w:tcPr>
            <w:tcW w:w="2160" w:type="dxa"/>
          </w:tcPr>
          <w:p w:rsidR="007D5899" w:rsidRDefault="00F91BE5">
            <w:r>
              <w:t>ID da integração</w:t>
            </w:r>
          </w:p>
        </w:tc>
        <w:tc>
          <w:tcPr>
            <w:tcW w:w="2160" w:type="dxa"/>
          </w:tcPr>
          <w:p w:rsidR="007D5899" w:rsidRDefault="00F91BE5">
            <w:r>
              <w:t>Inteiro</w:t>
            </w:r>
          </w:p>
        </w:tc>
        <w:tc>
          <w:tcPr>
            <w:tcW w:w="2160" w:type="dxa"/>
          </w:tcPr>
          <w:p w:rsidR="007D5899" w:rsidRDefault="00F91BE5">
            <w:r>
              <w:t>1007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isTest</w:t>
            </w:r>
          </w:p>
        </w:tc>
        <w:tc>
          <w:tcPr>
            <w:tcW w:w="2160" w:type="dxa"/>
          </w:tcPr>
          <w:p w:rsidR="007D5899" w:rsidRDefault="00F91BE5">
            <w:r>
              <w:t>Indica se é teste</w:t>
            </w:r>
          </w:p>
        </w:tc>
        <w:tc>
          <w:tcPr>
            <w:tcW w:w="2160" w:type="dxa"/>
          </w:tcPr>
          <w:p w:rsidR="007D5899" w:rsidRDefault="00F91BE5">
            <w:r>
              <w:t>Booleano</w:t>
            </w:r>
          </w:p>
        </w:tc>
        <w:tc>
          <w:tcPr>
            <w:tcW w:w="2160" w:type="dxa"/>
          </w:tcPr>
          <w:p w:rsidR="007D5899" w:rsidRDefault="00F91BE5">
            <w:r>
              <w:t>true/false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orderTiming</w:t>
            </w:r>
          </w:p>
        </w:tc>
        <w:tc>
          <w:tcPr>
            <w:tcW w:w="2160" w:type="dxa"/>
          </w:tcPr>
          <w:p w:rsidR="007D5899" w:rsidRDefault="00F91BE5">
            <w:r>
              <w:t>Tempo do pedido</w:t>
            </w:r>
          </w:p>
        </w:tc>
        <w:tc>
          <w:tcPr>
            <w:tcW w:w="2160" w:type="dxa"/>
          </w:tcPr>
          <w:p w:rsidR="007D5899" w:rsidRDefault="00F91BE5">
            <w:r>
              <w:t>Texto</w:t>
            </w:r>
          </w:p>
        </w:tc>
        <w:tc>
          <w:tcPr>
            <w:tcW w:w="2160" w:type="dxa"/>
          </w:tcPr>
          <w:p w:rsidR="007D5899" w:rsidRDefault="00F91BE5">
            <w:r>
              <w:t>imediato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orderType</w:t>
            </w:r>
          </w:p>
        </w:tc>
        <w:tc>
          <w:tcPr>
            <w:tcW w:w="2160" w:type="dxa"/>
          </w:tcPr>
          <w:p w:rsidR="007D5899" w:rsidRDefault="00F91BE5">
            <w:r>
              <w:t>Tipo de pedido</w:t>
            </w:r>
          </w:p>
        </w:tc>
        <w:tc>
          <w:tcPr>
            <w:tcW w:w="2160" w:type="dxa"/>
          </w:tcPr>
          <w:p w:rsidR="007D5899" w:rsidRDefault="00F91BE5">
            <w:r>
              <w:t>Texto</w:t>
            </w:r>
          </w:p>
        </w:tc>
        <w:tc>
          <w:tcPr>
            <w:tcW w:w="2160" w:type="dxa"/>
          </w:tcPr>
          <w:p w:rsidR="007D5899" w:rsidRDefault="00F91BE5">
            <w:r>
              <w:t>delivery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salesChannel</w:t>
            </w:r>
          </w:p>
        </w:tc>
        <w:tc>
          <w:tcPr>
            <w:tcW w:w="2160" w:type="dxa"/>
          </w:tcPr>
          <w:p w:rsidR="007D5899" w:rsidRDefault="00F91BE5">
            <w:r>
              <w:t>Canal de venda</w:t>
            </w:r>
          </w:p>
        </w:tc>
        <w:tc>
          <w:tcPr>
            <w:tcW w:w="2160" w:type="dxa"/>
          </w:tcPr>
          <w:p w:rsidR="007D5899" w:rsidRDefault="00F91BE5">
            <w:r>
              <w:t>Texto</w:t>
            </w:r>
          </w:p>
        </w:tc>
        <w:tc>
          <w:tcPr>
            <w:tcW w:w="2160" w:type="dxa"/>
          </w:tcPr>
          <w:p w:rsidR="007D5899" w:rsidRDefault="00F91BE5">
            <w:r>
              <w:t>app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scheduledAt</w:t>
            </w:r>
          </w:p>
        </w:tc>
        <w:tc>
          <w:tcPr>
            <w:tcW w:w="2160" w:type="dxa"/>
          </w:tcPr>
          <w:p w:rsidR="007D5899" w:rsidRDefault="00F91BE5">
            <w:r>
              <w:t>Data/hora agendada</w:t>
            </w:r>
          </w:p>
        </w:tc>
        <w:tc>
          <w:tcPr>
            <w:tcW w:w="2160" w:type="dxa"/>
          </w:tcPr>
          <w:p w:rsidR="007D5899" w:rsidRDefault="00F91BE5">
            <w:r>
              <w:t>Data/Hora</w:t>
            </w:r>
          </w:p>
        </w:tc>
        <w:tc>
          <w:tcPr>
            <w:tcW w:w="2160" w:type="dxa"/>
          </w:tcPr>
          <w:p w:rsidR="007D5899" w:rsidRDefault="00F91BE5">
            <w:r>
              <w:t>2025-01-09 20:00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status</w:t>
            </w:r>
          </w:p>
        </w:tc>
        <w:tc>
          <w:tcPr>
            <w:tcW w:w="2160" w:type="dxa"/>
          </w:tcPr>
          <w:p w:rsidR="007D5899" w:rsidRDefault="00F91BE5">
            <w:r>
              <w:t>Status do pedido</w:t>
            </w:r>
          </w:p>
        </w:tc>
        <w:tc>
          <w:tcPr>
            <w:tcW w:w="2160" w:type="dxa"/>
          </w:tcPr>
          <w:p w:rsidR="007D5899" w:rsidRDefault="00F91BE5">
            <w:r>
              <w:t>Texto</w:t>
            </w:r>
          </w:p>
        </w:tc>
        <w:tc>
          <w:tcPr>
            <w:tcW w:w="2160" w:type="dxa"/>
          </w:tcPr>
          <w:p w:rsidR="007D5899" w:rsidRDefault="00F91BE5">
            <w:r>
              <w:t>concluído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preparationTime</w:t>
            </w:r>
          </w:p>
        </w:tc>
        <w:tc>
          <w:tcPr>
            <w:tcW w:w="2160" w:type="dxa"/>
          </w:tcPr>
          <w:p w:rsidR="007D5899" w:rsidRDefault="00F91BE5">
            <w:r>
              <w:t>Tempo de preparo (min)</w:t>
            </w:r>
          </w:p>
        </w:tc>
        <w:tc>
          <w:tcPr>
            <w:tcW w:w="2160" w:type="dxa"/>
          </w:tcPr>
          <w:p w:rsidR="007D5899" w:rsidRDefault="00F91BE5">
            <w:r>
              <w:t>Inteiro</w:t>
            </w:r>
          </w:p>
        </w:tc>
        <w:tc>
          <w:tcPr>
            <w:tcW w:w="2160" w:type="dxa"/>
          </w:tcPr>
          <w:p w:rsidR="007D5899" w:rsidRDefault="00F91BE5">
            <w:r>
              <w:t>30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takeOutTimeInSeconds</w:t>
            </w:r>
          </w:p>
        </w:tc>
        <w:tc>
          <w:tcPr>
            <w:tcW w:w="2160" w:type="dxa"/>
          </w:tcPr>
          <w:p w:rsidR="007D5899" w:rsidRDefault="00F91BE5">
            <w:r>
              <w:t>Tempo retirada (s)</w:t>
            </w:r>
          </w:p>
        </w:tc>
        <w:tc>
          <w:tcPr>
            <w:tcW w:w="2160" w:type="dxa"/>
          </w:tcPr>
          <w:p w:rsidR="007D5899" w:rsidRDefault="00F91BE5">
            <w:r>
              <w:t>Inteiro</w:t>
            </w:r>
          </w:p>
        </w:tc>
        <w:tc>
          <w:tcPr>
            <w:tcW w:w="2160" w:type="dxa"/>
          </w:tcPr>
          <w:p w:rsidR="007D5899" w:rsidRDefault="00F91BE5">
            <w:r>
              <w:t>1800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totalAmount</w:t>
            </w:r>
          </w:p>
        </w:tc>
        <w:tc>
          <w:tcPr>
            <w:tcW w:w="2160" w:type="dxa"/>
          </w:tcPr>
          <w:p w:rsidR="007D5899" w:rsidRDefault="00F91BE5">
            <w:r>
              <w:t>Valor total</w:t>
            </w:r>
          </w:p>
        </w:tc>
        <w:tc>
          <w:tcPr>
            <w:tcW w:w="2160" w:type="dxa"/>
          </w:tcPr>
          <w:p w:rsidR="007D5899" w:rsidRDefault="00F91BE5">
            <w:r>
              <w:t>Decimal</w:t>
            </w:r>
          </w:p>
        </w:tc>
        <w:tc>
          <w:tcPr>
            <w:tcW w:w="2160" w:type="dxa"/>
          </w:tcPr>
          <w:p w:rsidR="007D5899" w:rsidRDefault="00F91BE5">
            <w:r>
              <w:t>59.90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updatedAt</w:t>
            </w:r>
          </w:p>
        </w:tc>
        <w:tc>
          <w:tcPr>
            <w:tcW w:w="2160" w:type="dxa"/>
          </w:tcPr>
          <w:p w:rsidR="007D5899" w:rsidRDefault="00F91BE5">
            <w:r>
              <w:t>Última atualização</w:t>
            </w:r>
          </w:p>
        </w:tc>
        <w:tc>
          <w:tcPr>
            <w:tcW w:w="2160" w:type="dxa"/>
          </w:tcPr>
          <w:p w:rsidR="007D5899" w:rsidRDefault="00F91BE5">
            <w:r>
              <w:t>Data/Hora</w:t>
            </w:r>
          </w:p>
        </w:tc>
        <w:tc>
          <w:tcPr>
            <w:tcW w:w="2160" w:type="dxa"/>
          </w:tcPr>
          <w:p w:rsidR="007D5899" w:rsidRDefault="00F91BE5">
            <w:r>
              <w:t>2025-01-09 20:15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version</w:t>
            </w:r>
          </w:p>
        </w:tc>
        <w:tc>
          <w:tcPr>
            <w:tcW w:w="2160" w:type="dxa"/>
          </w:tcPr>
          <w:p w:rsidR="007D5899" w:rsidRDefault="00F91BE5">
            <w:r>
              <w:t>Versão do registro</w:t>
            </w:r>
          </w:p>
        </w:tc>
        <w:tc>
          <w:tcPr>
            <w:tcW w:w="2160" w:type="dxa"/>
          </w:tcPr>
          <w:p w:rsidR="007D5899" w:rsidRDefault="00F91BE5">
            <w:r>
              <w:t>Texto</w:t>
            </w:r>
          </w:p>
        </w:tc>
        <w:tc>
          <w:tcPr>
            <w:tcW w:w="2160" w:type="dxa"/>
          </w:tcPr>
          <w:p w:rsidR="007D5899" w:rsidRDefault="00F91BE5">
            <w:r>
              <w:t>v2</w:t>
            </w:r>
          </w:p>
        </w:tc>
      </w:tr>
    </w:tbl>
    <w:p w:rsidR="007D5899" w:rsidRDefault="007D5899"/>
    <w:p w:rsidR="007D5899" w:rsidRDefault="00F91BE5">
      <w:pPr>
        <w:pStyle w:val="Ttulo1"/>
      </w:pPr>
      <w:r>
        <w:t>CampaignQueue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D5899">
        <w:tc>
          <w:tcPr>
            <w:tcW w:w="2160" w:type="dxa"/>
          </w:tcPr>
          <w:p w:rsidR="007D5899" w:rsidRDefault="00F91BE5">
            <w:r>
              <w:t>Campo</w:t>
            </w:r>
          </w:p>
        </w:tc>
        <w:tc>
          <w:tcPr>
            <w:tcW w:w="2160" w:type="dxa"/>
          </w:tcPr>
          <w:p w:rsidR="007D5899" w:rsidRDefault="00F91BE5">
            <w:r>
              <w:t>Descrição</w:t>
            </w:r>
          </w:p>
        </w:tc>
        <w:tc>
          <w:tcPr>
            <w:tcW w:w="2160" w:type="dxa"/>
          </w:tcPr>
          <w:p w:rsidR="007D5899" w:rsidRDefault="00F91BE5">
            <w:r>
              <w:t>Tipo</w:t>
            </w:r>
          </w:p>
        </w:tc>
        <w:tc>
          <w:tcPr>
            <w:tcW w:w="2160" w:type="dxa"/>
          </w:tcPr>
          <w:p w:rsidR="007D5899" w:rsidRDefault="00F91BE5">
            <w:r>
              <w:t>Exemplo/Obs.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id</w:t>
            </w:r>
          </w:p>
        </w:tc>
        <w:tc>
          <w:tcPr>
            <w:tcW w:w="2160" w:type="dxa"/>
          </w:tcPr>
          <w:p w:rsidR="007D5899" w:rsidRDefault="00F91BE5">
            <w:r>
              <w:t>ID da fila (chave técnica)</w:t>
            </w:r>
          </w:p>
        </w:tc>
        <w:tc>
          <w:tcPr>
            <w:tcW w:w="2160" w:type="dxa"/>
          </w:tcPr>
          <w:p w:rsidR="007D5899" w:rsidRDefault="00F91BE5">
            <w:r>
              <w:t>Inteiro</w:t>
            </w:r>
          </w:p>
        </w:tc>
        <w:tc>
          <w:tcPr>
            <w:tcW w:w="2160" w:type="dxa"/>
          </w:tcPr>
          <w:p w:rsidR="007D5899" w:rsidRDefault="00F91BE5">
            <w:r>
              <w:t>1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jobId</w:t>
            </w:r>
          </w:p>
        </w:tc>
        <w:tc>
          <w:tcPr>
            <w:tcW w:w="2160" w:type="dxa"/>
          </w:tcPr>
          <w:p w:rsidR="007D5899" w:rsidRDefault="00F91BE5">
            <w:r>
              <w:t>ID do job/processo</w:t>
            </w:r>
          </w:p>
        </w:tc>
        <w:tc>
          <w:tcPr>
            <w:tcW w:w="2160" w:type="dxa"/>
          </w:tcPr>
          <w:p w:rsidR="007D5899" w:rsidRDefault="00F91BE5">
            <w:r>
              <w:t>Inteiro</w:t>
            </w:r>
          </w:p>
        </w:tc>
        <w:tc>
          <w:tcPr>
            <w:tcW w:w="2160" w:type="dxa"/>
          </w:tcPr>
          <w:p w:rsidR="007D5899" w:rsidRDefault="00F91BE5">
            <w:r>
              <w:t>15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campaignId</w:t>
            </w:r>
          </w:p>
        </w:tc>
        <w:tc>
          <w:tcPr>
            <w:tcW w:w="2160" w:type="dxa"/>
          </w:tcPr>
          <w:p w:rsidR="007D5899" w:rsidRDefault="00F91BE5">
            <w:r>
              <w:t>ID da campanha (FK → Campaign.id)</w:t>
            </w:r>
          </w:p>
        </w:tc>
        <w:tc>
          <w:tcPr>
            <w:tcW w:w="2160" w:type="dxa"/>
          </w:tcPr>
          <w:p w:rsidR="007D5899" w:rsidRDefault="00F91BE5">
            <w:r>
              <w:t>Inteiro</w:t>
            </w:r>
          </w:p>
        </w:tc>
        <w:tc>
          <w:tcPr>
            <w:tcW w:w="2160" w:type="dxa"/>
          </w:tcPr>
          <w:p w:rsidR="007D5899" w:rsidRDefault="00F91BE5">
            <w:r>
              <w:t>102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storeId</w:t>
            </w:r>
          </w:p>
        </w:tc>
        <w:tc>
          <w:tcPr>
            <w:tcW w:w="2160" w:type="dxa"/>
          </w:tcPr>
          <w:p w:rsidR="007D5899" w:rsidRDefault="00F91BE5">
            <w:r>
              <w:t>ID da loja</w:t>
            </w:r>
          </w:p>
        </w:tc>
        <w:tc>
          <w:tcPr>
            <w:tcW w:w="2160" w:type="dxa"/>
          </w:tcPr>
          <w:p w:rsidR="007D5899" w:rsidRDefault="00F91BE5">
            <w:r>
              <w:t>Texto</w:t>
            </w:r>
          </w:p>
        </w:tc>
        <w:tc>
          <w:tcPr>
            <w:tcW w:w="2160" w:type="dxa"/>
          </w:tcPr>
          <w:p w:rsidR="007D5899" w:rsidRDefault="00F91BE5">
            <w:r>
              <w:t>ST-09A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storeInstanceId</w:t>
            </w:r>
          </w:p>
        </w:tc>
        <w:tc>
          <w:tcPr>
            <w:tcW w:w="2160" w:type="dxa"/>
          </w:tcPr>
          <w:p w:rsidR="007D5899" w:rsidRDefault="00F91BE5">
            <w:r>
              <w:t xml:space="preserve">ID da instância da </w:t>
            </w:r>
            <w:r>
              <w:lastRenderedPageBreak/>
              <w:t>loja</w:t>
            </w:r>
          </w:p>
        </w:tc>
        <w:tc>
          <w:tcPr>
            <w:tcW w:w="2160" w:type="dxa"/>
          </w:tcPr>
          <w:p w:rsidR="007D5899" w:rsidRDefault="00F91BE5">
            <w:r>
              <w:lastRenderedPageBreak/>
              <w:t>Texto</w:t>
            </w:r>
          </w:p>
        </w:tc>
        <w:tc>
          <w:tcPr>
            <w:tcW w:w="2160" w:type="dxa"/>
          </w:tcPr>
          <w:p w:rsidR="007D5899" w:rsidRDefault="00F91BE5">
            <w:r>
              <w:t>STI-001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customerId</w:t>
            </w:r>
          </w:p>
        </w:tc>
        <w:tc>
          <w:tcPr>
            <w:tcW w:w="2160" w:type="dxa"/>
          </w:tcPr>
          <w:p w:rsidR="007D5899" w:rsidRDefault="00F91BE5">
            <w:r>
              <w:t>ID do cliente</w:t>
            </w:r>
          </w:p>
        </w:tc>
        <w:tc>
          <w:tcPr>
            <w:tcW w:w="2160" w:type="dxa"/>
          </w:tcPr>
          <w:p w:rsidR="007D5899" w:rsidRDefault="00F91BE5">
            <w:r>
              <w:t>Inteiro</w:t>
            </w:r>
          </w:p>
        </w:tc>
        <w:tc>
          <w:tcPr>
            <w:tcW w:w="2160" w:type="dxa"/>
          </w:tcPr>
          <w:p w:rsidR="007D5899" w:rsidRDefault="00F91BE5">
            <w:r>
              <w:t>525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phoneNumber</w:t>
            </w:r>
          </w:p>
        </w:tc>
        <w:tc>
          <w:tcPr>
            <w:tcW w:w="2160" w:type="dxa"/>
          </w:tcPr>
          <w:p w:rsidR="007D5899" w:rsidRDefault="00F91BE5">
            <w:r>
              <w:t>Telefone do destinatário</w:t>
            </w:r>
          </w:p>
        </w:tc>
        <w:tc>
          <w:tcPr>
            <w:tcW w:w="2160" w:type="dxa"/>
          </w:tcPr>
          <w:p w:rsidR="007D5899" w:rsidRDefault="00F91BE5">
            <w:r>
              <w:t>Texto</w:t>
            </w:r>
          </w:p>
        </w:tc>
        <w:tc>
          <w:tcPr>
            <w:tcW w:w="2160" w:type="dxa"/>
          </w:tcPr>
          <w:p w:rsidR="007D5899" w:rsidRDefault="00F91BE5">
            <w:r>
              <w:t>5511998765432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scheduledAt</w:t>
            </w:r>
          </w:p>
        </w:tc>
        <w:tc>
          <w:tcPr>
            <w:tcW w:w="2160" w:type="dxa"/>
          </w:tcPr>
          <w:p w:rsidR="007D5899" w:rsidRDefault="00F91BE5">
            <w:r>
              <w:t>Data/hora agendada</w:t>
            </w:r>
          </w:p>
        </w:tc>
        <w:tc>
          <w:tcPr>
            <w:tcW w:w="2160" w:type="dxa"/>
          </w:tcPr>
          <w:p w:rsidR="007D5899" w:rsidRDefault="00F91BE5">
            <w:r>
              <w:t>Data/Hora</w:t>
            </w:r>
          </w:p>
        </w:tc>
        <w:tc>
          <w:tcPr>
            <w:tcW w:w="2160" w:type="dxa"/>
          </w:tcPr>
          <w:p w:rsidR="007D5899" w:rsidRDefault="00F91BE5">
            <w:r>
              <w:t>2025-09-02 18:32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sendAt</w:t>
            </w:r>
          </w:p>
        </w:tc>
        <w:tc>
          <w:tcPr>
            <w:tcW w:w="2160" w:type="dxa"/>
          </w:tcPr>
          <w:p w:rsidR="007D5899" w:rsidRDefault="00F91BE5">
            <w:r>
              <w:t>Data/hora de envio</w:t>
            </w:r>
          </w:p>
        </w:tc>
        <w:tc>
          <w:tcPr>
            <w:tcW w:w="2160" w:type="dxa"/>
          </w:tcPr>
          <w:p w:rsidR="007D5899" w:rsidRDefault="00F91BE5">
            <w:r>
              <w:t>Data/Hora</w:t>
            </w:r>
          </w:p>
        </w:tc>
        <w:tc>
          <w:tcPr>
            <w:tcW w:w="2160" w:type="dxa"/>
          </w:tcPr>
          <w:p w:rsidR="007D5899" w:rsidRDefault="00F91BE5">
            <w:r>
              <w:t>2025-09-02 19:15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status</w:t>
            </w:r>
          </w:p>
        </w:tc>
        <w:tc>
          <w:tcPr>
            <w:tcW w:w="2160" w:type="dxa"/>
          </w:tcPr>
          <w:p w:rsidR="007D5899" w:rsidRDefault="00F91BE5">
            <w:r>
              <w:t>Status do envio</w:t>
            </w:r>
          </w:p>
        </w:tc>
        <w:tc>
          <w:tcPr>
            <w:tcW w:w="2160" w:type="dxa"/>
          </w:tcPr>
          <w:p w:rsidR="007D5899" w:rsidRDefault="00F91BE5">
            <w:r>
              <w:t>Inteiro</w:t>
            </w:r>
          </w:p>
        </w:tc>
        <w:tc>
          <w:tcPr>
            <w:tcW w:w="2160" w:type="dxa"/>
          </w:tcPr>
          <w:p w:rsidR="007D5899" w:rsidRDefault="00F91BE5">
            <w:r>
              <w:t>1 (códigos 1–6)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message</w:t>
            </w:r>
          </w:p>
        </w:tc>
        <w:tc>
          <w:tcPr>
            <w:tcW w:w="2160" w:type="dxa"/>
          </w:tcPr>
          <w:p w:rsidR="007D5899" w:rsidRDefault="00F91BE5">
            <w:r>
              <w:t>Mensagem enviada</w:t>
            </w:r>
          </w:p>
        </w:tc>
        <w:tc>
          <w:tcPr>
            <w:tcW w:w="2160" w:type="dxa"/>
          </w:tcPr>
          <w:p w:rsidR="007D5899" w:rsidRDefault="00F91BE5">
            <w:r>
              <w:t>Texto</w:t>
            </w:r>
          </w:p>
        </w:tc>
        <w:tc>
          <w:tcPr>
            <w:tcW w:w="2160" w:type="dxa"/>
          </w:tcPr>
          <w:p w:rsidR="007D5899" w:rsidRDefault="00F91BE5">
            <w:r>
              <w:t>Promoção...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response</w:t>
            </w:r>
          </w:p>
        </w:tc>
        <w:tc>
          <w:tcPr>
            <w:tcW w:w="2160" w:type="dxa"/>
          </w:tcPr>
          <w:p w:rsidR="007D5899" w:rsidRDefault="00F91BE5">
            <w:r>
              <w:t>Resposta do cliente</w:t>
            </w:r>
          </w:p>
        </w:tc>
        <w:tc>
          <w:tcPr>
            <w:tcW w:w="2160" w:type="dxa"/>
          </w:tcPr>
          <w:p w:rsidR="007D5899" w:rsidRDefault="00F91BE5">
            <w:r>
              <w:t>Texto</w:t>
            </w:r>
          </w:p>
        </w:tc>
        <w:tc>
          <w:tcPr>
            <w:tcW w:w="2160" w:type="dxa"/>
          </w:tcPr>
          <w:p w:rsidR="007D5899" w:rsidRDefault="00F91BE5">
            <w:r>
              <w:t>OK (pode ser nulo)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createdAt</w:t>
            </w:r>
          </w:p>
        </w:tc>
        <w:tc>
          <w:tcPr>
            <w:tcW w:w="2160" w:type="dxa"/>
          </w:tcPr>
          <w:p w:rsidR="007D5899" w:rsidRDefault="00F91BE5">
            <w:r>
              <w:t>Data/hora de criação</w:t>
            </w:r>
          </w:p>
        </w:tc>
        <w:tc>
          <w:tcPr>
            <w:tcW w:w="2160" w:type="dxa"/>
          </w:tcPr>
          <w:p w:rsidR="007D5899" w:rsidRDefault="00F91BE5">
            <w:r>
              <w:t>Data/Hora</w:t>
            </w:r>
          </w:p>
        </w:tc>
        <w:tc>
          <w:tcPr>
            <w:tcW w:w="2160" w:type="dxa"/>
          </w:tcPr>
          <w:p w:rsidR="007D5899" w:rsidRDefault="00F91BE5">
            <w:r>
              <w:t>2025-09-02 16:43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createdBy</w:t>
            </w:r>
          </w:p>
        </w:tc>
        <w:tc>
          <w:tcPr>
            <w:tcW w:w="2160" w:type="dxa"/>
          </w:tcPr>
          <w:p w:rsidR="007D5899" w:rsidRDefault="00F91BE5">
            <w:r>
              <w:t>Usuário criador</w:t>
            </w:r>
          </w:p>
        </w:tc>
        <w:tc>
          <w:tcPr>
            <w:tcW w:w="2160" w:type="dxa"/>
          </w:tcPr>
          <w:p w:rsidR="007D5899" w:rsidRDefault="00F91BE5">
            <w:r>
              <w:t>Texto</w:t>
            </w:r>
          </w:p>
        </w:tc>
        <w:tc>
          <w:tcPr>
            <w:tcW w:w="2160" w:type="dxa"/>
          </w:tcPr>
          <w:p w:rsidR="007D5899" w:rsidRDefault="00F91BE5">
            <w:r>
              <w:t>user_123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updatedAt</w:t>
            </w:r>
          </w:p>
        </w:tc>
        <w:tc>
          <w:tcPr>
            <w:tcW w:w="2160" w:type="dxa"/>
          </w:tcPr>
          <w:p w:rsidR="007D5899" w:rsidRDefault="00F91BE5">
            <w:r>
              <w:t>Última atualização</w:t>
            </w:r>
          </w:p>
        </w:tc>
        <w:tc>
          <w:tcPr>
            <w:tcW w:w="2160" w:type="dxa"/>
          </w:tcPr>
          <w:p w:rsidR="007D5899" w:rsidRDefault="00F91BE5">
            <w:r>
              <w:t>Data/Hora</w:t>
            </w:r>
          </w:p>
        </w:tc>
        <w:tc>
          <w:tcPr>
            <w:tcW w:w="2160" w:type="dxa"/>
          </w:tcPr>
          <w:p w:rsidR="007D5899" w:rsidRDefault="00F91BE5">
            <w:r>
              <w:t>2025-09-03 20:56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updatedBy</w:t>
            </w:r>
          </w:p>
        </w:tc>
        <w:tc>
          <w:tcPr>
            <w:tcW w:w="2160" w:type="dxa"/>
          </w:tcPr>
          <w:p w:rsidR="007D5899" w:rsidRDefault="00F91BE5">
            <w:r>
              <w:t>Usuário que atualizou</w:t>
            </w:r>
          </w:p>
        </w:tc>
        <w:tc>
          <w:tcPr>
            <w:tcW w:w="2160" w:type="dxa"/>
          </w:tcPr>
          <w:p w:rsidR="007D5899" w:rsidRDefault="00F91BE5">
            <w:r>
              <w:t>Texto</w:t>
            </w:r>
          </w:p>
        </w:tc>
        <w:tc>
          <w:tcPr>
            <w:tcW w:w="2160" w:type="dxa"/>
          </w:tcPr>
          <w:p w:rsidR="007D5899" w:rsidRDefault="00F91BE5">
            <w:r>
              <w:t>user_456</w:t>
            </w:r>
          </w:p>
        </w:tc>
      </w:tr>
    </w:tbl>
    <w:p w:rsidR="007D5899" w:rsidRDefault="007D5899"/>
    <w:p w:rsidR="007D5899" w:rsidRDefault="00F91BE5">
      <w:pPr>
        <w:pStyle w:val="Ttulo1"/>
      </w:pPr>
      <w:r>
        <w:t>Campaign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D5899">
        <w:tc>
          <w:tcPr>
            <w:tcW w:w="2160" w:type="dxa"/>
          </w:tcPr>
          <w:p w:rsidR="007D5899" w:rsidRDefault="00F91BE5">
            <w:r>
              <w:t>Campo</w:t>
            </w:r>
          </w:p>
        </w:tc>
        <w:tc>
          <w:tcPr>
            <w:tcW w:w="2160" w:type="dxa"/>
          </w:tcPr>
          <w:p w:rsidR="007D5899" w:rsidRDefault="00F91BE5">
            <w:r>
              <w:t>Descrição</w:t>
            </w:r>
          </w:p>
        </w:tc>
        <w:tc>
          <w:tcPr>
            <w:tcW w:w="2160" w:type="dxa"/>
          </w:tcPr>
          <w:p w:rsidR="007D5899" w:rsidRDefault="00F91BE5">
            <w:r>
              <w:t>Tipo</w:t>
            </w:r>
          </w:p>
        </w:tc>
        <w:tc>
          <w:tcPr>
            <w:tcW w:w="2160" w:type="dxa"/>
          </w:tcPr>
          <w:p w:rsidR="007D5899" w:rsidRDefault="00F91BE5">
            <w:r>
              <w:t>Exemplo/Obs.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id</w:t>
            </w:r>
          </w:p>
        </w:tc>
        <w:tc>
          <w:tcPr>
            <w:tcW w:w="2160" w:type="dxa"/>
          </w:tcPr>
          <w:p w:rsidR="007D5899" w:rsidRDefault="00F91BE5">
            <w:r>
              <w:t>ID</w:t>
            </w:r>
            <w:r>
              <w:t xml:space="preserve"> da campanha (chave técnica)</w:t>
            </w:r>
          </w:p>
        </w:tc>
        <w:tc>
          <w:tcPr>
            <w:tcW w:w="2160" w:type="dxa"/>
          </w:tcPr>
          <w:p w:rsidR="007D5899" w:rsidRDefault="00F91BE5">
            <w:r>
              <w:t>Inteiro</w:t>
            </w:r>
          </w:p>
        </w:tc>
        <w:tc>
          <w:tcPr>
            <w:tcW w:w="2160" w:type="dxa"/>
          </w:tcPr>
          <w:p w:rsidR="007D5899" w:rsidRDefault="00F91BE5">
            <w:r>
              <w:t>102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segmentId</w:t>
            </w:r>
          </w:p>
        </w:tc>
        <w:tc>
          <w:tcPr>
            <w:tcW w:w="2160" w:type="dxa"/>
          </w:tcPr>
          <w:p w:rsidR="007D5899" w:rsidRDefault="00F91BE5">
            <w:r>
              <w:t>ID do segmento</w:t>
            </w:r>
          </w:p>
        </w:tc>
        <w:tc>
          <w:tcPr>
            <w:tcW w:w="2160" w:type="dxa"/>
          </w:tcPr>
          <w:p w:rsidR="007D5899" w:rsidRDefault="00F91BE5">
            <w:r>
              <w:t>Inteiro</w:t>
            </w:r>
          </w:p>
        </w:tc>
        <w:tc>
          <w:tcPr>
            <w:tcW w:w="2160" w:type="dxa"/>
          </w:tcPr>
          <w:p w:rsidR="007D5899" w:rsidRDefault="00F91BE5">
            <w:r>
              <w:t>45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templateId</w:t>
            </w:r>
          </w:p>
        </w:tc>
        <w:tc>
          <w:tcPr>
            <w:tcW w:w="2160" w:type="dxa"/>
          </w:tcPr>
          <w:p w:rsidR="007D5899" w:rsidRDefault="00F91BE5">
            <w:r>
              <w:t>ID do template</w:t>
            </w:r>
          </w:p>
        </w:tc>
        <w:tc>
          <w:tcPr>
            <w:tcW w:w="2160" w:type="dxa"/>
          </w:tcPr>
          <w:p w:rsidR="007D5899" w:rsidRDefault="00F91BE5">
            <w:r>
              <w:t>Inteiro</w:t>
            </w:r>
          </w:p>
        </w:tc>
        <w:tc>
          <w:tcPr>
            <w:tcW w:w="2160" w:type="dxa"/>
          </w:tcPr>
          <w:p w:rsidR="007D5899" w:rsidRDefault="00F91BE5">
            <w:r>
              <w:t>300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storeId</w:t>
            </w:r>
          </w:p>
        </w:tc>
        <w:tc>
          <w:tcPr>
            <w:tcW w:w="2160" w:type="dxa"/>
          </w:tcPr>
          <w:p w:rsidR="007D5899" w:rsidRDefault="00F91BE5">
            <w:r>
              <w:t>ID da loja</w:t>
            </w:r>
          </w:p>
        </w:tc>
        <w:tc>
          <w:tcPr>
            <w:tcW w:w="2160" w:type="dxa"/>
          </w:tcPr>
          <w:p w:rsidR="007D5899" w:rsidRDefault="00F91BE5">
            <w:r>
              <w:t>Texto</w:t>
            </w:r>
          </w:p>
        </w:tc>
        <w:tc>
          <w:tcPr>
            <w:tcW w:w="2160" w:type="dxa"/>
          </w:tcPr>
          <w:p w:rsidR="007D5899" w:rsidRDefault="00F91BE5">
            <w:r>
              <w:t>ST-09A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name</w:t>
            </w:r>
          </w:p>
        </w:tc>
        <w:tc>
          <w:tcPr>
            <w:tcW w:w="2160" w:type="dxa"/>
          </w:tcPr>
          <w:p w:rsidR="007D5899" w:rsidRDefault="00F91BE5">
            <w:r>
              <w:t>Nome da campanha</w:t>
            </w:r>
          </w:p>
        </w:tc>
        <w:tc>
          <w:tcPr>
            <w:tcW w:w="2160" w:type="dxa"/>
          </w:tcPr>
          <w:p w:rsidR="007D5899" w:rsidRDefault="00F91BE5">
            <w:r>
              <w:t>Texto</w:t>
            </w:r>
          </w:p>
        </w:tc>
        <w:tc>
          <w:tcPr>
            <w:tcW w:w="2160" w:type="dxa"/>
          </w:tcPr>
          <w:p w:rsidR="007D5899" w:rsidRDefault="00F91BE5">
            <w:r>
              <w:t>Volta às Aulas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description</w:t>
            </w:r>
          </w:p>
        </w:tc>
        <w:tc>
          <w:tcPr>
            <w:tcW w:w="2160" w:type="dxa"/>
          </w:tcPr>
          <w:p w:rsidR="007D5899" w:rsidRDefault="00F91BE5">
            <w:r>
              <w:t>Descrição da campanha</w:t>
            </w:r>
          </w:p>
        </w:tc>
        <w:tc>
          <w:tcPr>
            <w:tcW w:w="2160" w:type="dxa"/>
          </w:tcPr>
          <w:p w:rsidR="007D5899" w:rsidRDefault="00F91BE5">
            <w:r>
              <w:t>Texto</w:t>
            </w:r>
          </w:p>
        </w:tc>
        <w:tc>
          <w:tcPr>
            <w:tcW w:w="2160" w:type="dxa"/>
          </w:tcPr>
          <w:p w:rsidR="007D5899" w:rsidRDefault="00F91BE5">
            <w:r>
              <w:t xml:space="preserve">Oferta especial... </w:t>
            </w:r>
            <w:r>
              <w:t>(pode ser nulo)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badge</w:t>
            </w:r>
          </w:p>
        </w:tc>
        <w:tc>
          <w:tcPr>
            <w:tcW w:w="2160" w:type="dxa"/>
          </w:tcPr>
          <w:p w:rsidR="007D5899" w:rsidRDefault="00F91BE5">
            <w:r>
              <w:t>Selo/rótulo</w:t>
            </w:r>
          </w:p>
        </w:tc>
        <w:tc>
          <w:tcPr>
            <w:tcW w:w="2160" w:type="dxa"/>
          </w:tcPr>
          <w:p w:rsidR="007D5899" w:rsidRDefault="00F91BE5">
            <w:r>
              <w:t>Texto</w:t>
            </w:r>
          </w:p>
        </w:tc>
        <w:tc>
          <w:tcPr>
            <w:tcW w:w="2160" w:type="dxa"/>
          </w:tcPr>
          <w:p w:rsidR="007D5899" w:rsidRDefault="00F91BE5">
            <w:r>
              <w:t>PROMO (pode ser nulo)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type</w:t>
            </w:r>
          </w:p>
        </w:tc>
        <w:tc>
          <w:tcPr>
            <w:tcW w:w="2160" w:type="dxa"/>
          </w:tcPr>
          <w:p w:rsidR="007D5899" w:rsidRDefault="00F91BE5">
            <w:r>
              <w:t>Tipo da campanha</w:t>
            </w:r>
          </w:p>
        </w:tc>
        <w:tc>
          <w:tcPr>
            <w:tcW w:w="2160" w:type="dxa"/>
          </w:tcPr>
          <w:p w:rsidR="007D5899" w:rsidRDefault="00F91BE5">
            <w:r>
              <w:t>Inteiro</w:t>
            </w:r>
          </w:p>
        </w:tc>
        <w:tc>
          <w:tcPr>
            <w:tcW w:w="2160" w:type="dxa"/>
          </w:tcPr>
          <w:p w:rsidR="007D5899" w:rsidRDefault="00F91BE5">
            <w:r>
              <w:t>1 (código do tipo)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status</w:t>
            </w:r>
          </w:p>
        </w:tc>
        <w:tc>
          <w:tcPr>
            <w:tcW w:w="2160" w:type="dxa"/>
          </w:tcPr>
          <w:p w:rsidR="007D5899" w:rsidRDefault="00F91BE5">
            <w:r>
              <w:t>Status da campanha</w:t>
            </w:r>
          </w:p>
        </w:tc>
        <w:tc>
          <w:tcPr>
            <w:tcW w:w="2160" w:type="dxa"/>
          </w:tcPr>
          <w:p w:rsidR="007D5899" w:rsidRDefault="00F91BE5">
            <w:r>
              <w:t>Inteiro</w:t>
            </w:r>
          </w:p>
        </w:tc>
        <w:tc>
          <w:tcPr>
            <w:tcW w:w="2160" w:type="dxa"/>
          </w:tcPr>
          <w:p w:rsidR="007D5899" w:rsidRDefault="00F91BE5">
            <w:r>
              <w:t>2 (código do status)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isDefault</w:t>
            </w:r>
          </w:p>
        </w:tc>
        <w:tc>
          <w:tcPr>
            <w:tcW w:w="2160" w:type="dxa"/>
          </w:tcPr>
          <w:p w:rsidR="007D5899" w:rsidRDefault="00F91BE5">
            <w:r>
              <w:t>Campanha padrão</w:t>
            </w:r>
          </w:p>
        </w:tc>
        <w:tc>
          <w:tcPr>
            <w:tcW w:w="2160" w:type="dxa"/>
          </w:tcPr>
          <w:p w:rsidR="007D5899" w:rsidRDefault="00F91BE5">
            <w:r>
              <w:t>Booleano</w:t>
            </w:r>
          </w:p>
        </w:tc>
        <w:tc>
          <w:tcPr>
            <w:tcW w:w="2160" w:type="dxa"/>
          </w:tcPr>
          <w:p w:rsidR="007D5899" w:rsidRDefault="00F91BE5">
            <w:r>
              <w:t>true/false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createdAt</w:t>
            </w:r>
          </w:p>
        </w:tc>
        <w:tc>
          <w:tcPr>
            <w:tcW w:w="2160" w:type="dxa"/>
          </w:tcPr>
          <w:p w:rsidR="007D5899" w:rsidRDefault="00F91BE5">
            <w:r>
              <w:t>Data/hora de criação</w:t>
            </w:r>
          </w:p>
        </w:tc>
        <w:tc>
          <w:tcPr>
            <w:tcW w:w="2160" w:type="dxa"/>
          </w:tcPr>
          <w:p w:rsidR="007D5899" w:rsidRDefault="00F91BE5">
            <w:r>
              <w:t>Data/Hora</w:t>
            </w:r>
          </w:p>
        </w:tc>
        <w:tc>
          <w:tcPr>
            <w:tcW w:w="2160" w:type="dxa"/>
          </w:tcPr>
          <w:p w:rsidR="007D5899" w:rsidRDefault="00F91BE5">
            <w:r>
              <w:t>2024-01-11 22:50:24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createdBy</w:t>
            </w:r>
          </w:p>
        </w:tc>
        <w:tc>
          <w:tcPr>
            <w:tcW w:w="2160" w:type="dxa"/>
          </w:tcPr>
          <w:p w:rsidR="007D5899" w:rsidRDefault="00F91BE5">
            <w:r>
              <w:t>Usuário criador</w:t>
            </w:r>
          </w:p>
        </w:tc>
        <w:tc>
          <w:tcPr>
            <w:tcW w:w="2160" w:type="dxa"/>
          </w:tcPr>
          <w:p w:rsidR="007D5899" w:rsidRDefault="00F91BE5">
            <w:r>
              <w:t>Texto</w:t>
            </w:r>
          </w:p>
        </w:tc>
        <w:tc>
          <w:tcPr>
            <w:tcW w:w="2160" w:type="dxa"/>
          </w:tcPr>
          <w:p w:rsidR="007D5899" w:rsidRDefault="00F91BE5">
            <w:r>
              <w:t>user_123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updatedAt</w:t>
            </w:r>
          </w:p>
        </w:tc>
        <w:tc>
          <w:tcPr>
            <w:tcW w:w="2160" w:type="dxa"/>
          </w:tcPr>
          <w:p w:rsidR="007D5899" w:rsidRDefault="00F91BE5">
            <w:r>
              <w:t>Última atualização</w:t>
            </w:r>
          </w:p>
        </w:tc>
        <w:tc>
          <w:tcPr>
            <w:tcW w:w="2160" w:type="dxa"/>
          </w:tcPr>
          <w:p w:rsidR="007D5899" w:rsidRDefault="00F91BE5">
            <w:r>
              <w:t>Data/Hora</w:t>
            </w:r>
          </w:p>
        </w:tc>
        <w:tc>
          <w:tcPr>
            <w:tcW w:w="2160" w:type="dxa"/>
          </w:tcPr>
          <w:p w:rsidR="007D5899" w:rsidRDefault="00F91BE5">
            <w:r>
              <w:t>2025-08-23 05:59:13</w:t>
            </w:r>
          </w:p>
        </w:tc>
      </w:tr>
      <w:tr w:rsidR="007D5899">
        <w:tc>
          <w:tcPr>
            <w:tcW w:w="2160" w:type="dxa"/>
          </w:tcPr>
          <w:p w:rsidR="007D5899" w:rsidRDefault="00F91BE5">
            <w:r>
              <w:t>updatedBy</w:t>
            </w:r>
          </w:p>
        </w:tc>
        <w:tc>
          <w:tcPr>
            <w:tcW w:w="2160" w:type="dxa"/>
          </w:tcPr>
          <w:p w:rsidR="007D5899" w:rsidRDefault="00F91BE5">
            <w:r>
              <w:t>Usuário que atualizou</w:t>
            </w:r>
          </w:p>
        </w:tc>
        <w:tc>
          <w:tcPr>
            <w:tcW w:w="2160" w:type="dxa"/>
          </w:tcPr>
          <w:p w:rsidR="007D5899" w:rsidRDefault="00F91BE5">
            <w:r>
              <w:t>Texto</w:t>
            </w:r>
          </w:p>
        </w:tc>
        <w:tc>
          <w:tcPr>
            <w:tcW w:w="2160" w:type="dxa"/>
          </w:tcPr>
          <w:p w:rsidR="007D5899" w:rsidRDefault="00F91BE5">
            <w:r>
              <w:t>user_456</w:t>
            </w:r>
          </w:p>
        </w:tc>
      </w:tr>
    </w:tbl>
    <w:p w:rsidR="007D5899" w:rsidRDefault="007D5899"/>
    <w:sectPr w:rsidR="007D58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3B60"/>
    <w:rsid w:val="0015074B"/>
    <w:rsid w:val="0029639D"/>
    <w:rsid w:val="00326F90"/>
    <w:rsid w:val="007D5899"/>
    <w:rsid w:val="00AA1D8D"/>
    <w:rsid w:val="00B47730"/>
    <w:rsid w:val="00CB0664"/>
    <w:rsid w:val="00F91B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C8E6B3D4-87F3-4D43-8EEB-3AD1670A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10E329-1C58-457E-BCA2-064B2B716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2289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 Clara Torres Musso</cp:lastModifiedBy>
  <cp:revision>2</cp:revision>
  <dcterms:created xsi:type="dcterms:W3CDTF">2025-09-23T00:00:00Z</dcterms:created>
  <dcterms:modified xsi:type="dcterms:W3CDTF">2025-09-23T00:00:00Z</dcterms:modified>
  <cp:category/>
</cp:coreProperties>
</file>